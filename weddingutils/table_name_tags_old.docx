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Tata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Mama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Mariusz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 xml:space="preserve">OT Mariusza 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Karolina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Paulina Kos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Kamil Kos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Edward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Maria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Jolanta Wróbel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Michał Wróbel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Mateusz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Kinga Migacz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Krzysztof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Alicja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Dawid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Gabriela Ziobrowska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Magdalena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Piotr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Norbert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Olgierd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Antoni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Jolanta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Jan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Danuta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Rafał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Joanna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Krzysztof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Dominika Pająk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Marek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Osoba Towarzysząca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Franciszka Zychowicz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Józef Zychowicz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Jarosław Zychowicz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Stanisław Wiśniowski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Józefa Wiśniowska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Aleksander Wiśniowski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Barbara Wiśniowska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Helena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Grzegorz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Aneta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Paulina Bochenek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Piotr Bochenek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Amelia Bochenek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Wiesława Wilczyńska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Janusz Wilczyński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Sylwester Wilczyński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Anna Wilczyńska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Aneta Wilczyńska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Jacek Śliwa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Ewa Pasionek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Grzegorz Pasionek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Aneta Pasionek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Joanna Dudek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Marcin Dudek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Iwona Uryga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Paweł Uryga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Seweryn Kwiecinśki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Daniel Kalicki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Maciej Janus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Alicja Mrozińska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Paweł Mikrut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Katarzyna Mikrut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Łukasz Gębarowski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Damian Lachendrowicz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Sławomir Szabla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Angelika Kęska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Kamil Zając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Tomasz Gargas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Adam Fleszar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Paulina Fleszar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Grzegorz Wodka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Alicja Wodka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Tomasz Wodka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Dominika Wodka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Marcin Okarma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Martyna Okarma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Bartosz Bartyzel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Agnieszka Bator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Piotr Jarząbek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Piotr  Nowak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Tomasz Rusinowski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Marta Rusinowska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Łukasz Rusinowski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Iza Rusinowska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Mouna Rhalimi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Karol Uszko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Tata Pająk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Mama Pająk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Aleksandra Pająk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Karolina Pająk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Rafał Wilkołek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Stanisław Polewka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Anna Mądrala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Piotrek Mądrala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Salomea Pająk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Barbara Przała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Ryszard Przała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Monika Przała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Wojciech Twardosz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Wanda Szlachetka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Andrzej Szlachetka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Artur Szlachetka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Dorota Szlachetka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Dominika Świerczek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Tomasz Świerczek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Witold Świerczek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Przemysław Świerczek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Katarzyna Dymek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Bartosz Działek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Kazimierz Dymek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Agnieszka Rozum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Sławomir Rozum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Emilia Rozum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Przemysław Rozum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Magdalena Majewska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Bogusław Prochownik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Ks. Władysław Salawa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Katarzyna Sambor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Paweł Zawiła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Gabriela Mazur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Łukasz Jończyk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Ewa Jania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Agnieszka Czyczyło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Michał Mokrzycki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Weronika Mućko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Marcin Ostafin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Alicja Nogala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Sylwia Stopyra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Krzysztof Nowak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Martina Hohwieler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Hille Bruno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Sean Moore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Yuliia Drach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Mariola Kubicka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Kamil Kubicki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Agnieszka Stróżak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Jacek Sagan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Justyna Stopa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i/>
                <w:sz w:val="28"/>
              </w:rPr>
              <w:t>Kamil Stopa</w:t>
            </w:r>
            <w:r>
              <w:drawing>
                <wp:inline xmlns:a="http://schemas.openxmlformats.org/drawingml/2006/main" xmlns:pic="http://schemas.openxmlformats.org/drawingml/2006/picture">
                  <wp:extent cx="2520000" cy="3600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owers_name_tag_dow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